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18ADDE">
      <w:pPr>
        <w:pStyle w:val="37"/>
        <w:ind w:firstLine="720" w:firstLineChars="0"/>
        <w:rPr>
          <w:rFonts w:hint="default" w:ascii="Times New Roman" w:hAnsi="Times New Roman" w:cs="Times New Roman"/>
        </w:rPr>
      </w:pPr>
      <w:r>
        <w:rPr>
          <w:rFonts w:hint="default" w:ascii="Times New Roman" w:hAnsi="Times New Roman" w:cs="Times New Roman"/>
        </w:rPr>
        <w:t>CYBER SECURITY INTERNSHIP</w:t>
      </w:r>
    </w:p>
    <w:p w14:paraId="59021A33">
      <w:pPr>
        <w:pStyle w:val="2"/>
        <w:rPr>
          <w:rFonts w:hint="default" w:ascii="Times New Roman" w:hAnsi="Times New Roman" w:cs="Times New Roman"/>
        </w:rPr>
      </w:pPr>
      <w:r>
        <w:rPr>
          <w:rFonts w:hint="default" w:ascii="Times New Roman" w:hAnsi="Times New Roman" w:cs="Times New Roman"/>
        </w:rPr>
        <w:t>Task 4: Firewall Configuration using UFW on Kali Linux</w:t>
      </w:r>
    </w:p>
    <w:p w14:paraId="3F510CD6">
      <w:pPr>
        <w:rPr>
          <w:rFonts w:hint="default" w:ascii="Times New Roman" w:hAnsi="Times New Roman" w:cs="Times New Roman"/>
        </w:rPr>
      </w:pPr>
      <w:r>
        <w:rPr>
          <w:rFonts w:hint="default" w:ascii="Times New Roman" w:hAnsi="Times New Roman" w:cs="Times New Roman"/>
        </w:rPr>
        <w:t>Prepared By: Oleti Chandini</w:t>
      </w:r>
    </w:p>
    <w:p w14:paraId="05BB72CB">
      <w:pPr>
        <w:rPr>
          <w:rFonts w:hint="default" w:ascii="Times New Roman" w:hAnsi="Times New Roman" w:cs="Times New Roman"/>
        </w:rPr>
      </w:pPr>
      <w:r>
        <w:rPr>
          <w:rFonts w:hint="default" w:ascii="Times New Roman" w:hAnsi="Times New Roman" w:cs="Times New Roman"/>
        </w:rPr>
        <w:t>Date: 08-08-2025</w:t>
      </w:r>
    </w:p>
    <w:p w14:paraId="16E211A6">
      <w:pPr>
        <w:pStyle w:val="3"/>
        <w:rPr>
          <w:rFonts w:hint="default" w:ascii="Times New Roman" w:hAnsi="Times New Roman" w:cs="Times New Roman"/>
        </w:rPr>
      </w:pPr>
      <w:r>
        <w:rPr>
          <w:rFonts w:hint="default" w:ascii="Times New Roman" w:hAnsi="Times New Roman" w:cs="Times New Roman"/>
        </w:rPr>
        <w:t>Objective</w:t>
      </w:r>
    </w:p>
    <w:p w14:paraId="4A331807">
      <w:pPr>
        <w:rPr>
          <w:rFonts w:hint="default" w:ascii="Times New Roman" w:hAnsi="Times New Roman" w:cs="Times New Roman"/>
        </w:rPr>
      </w:pPr>
      <w:r>
        <w:rPr>
          <w:rFonts w:hint="default" w:ascii="Times New Roman" w:hAnsi="Times New Roman" w:cs="Times New Roman"/>
        </w:rPr>
        <w:t>The objective of this task is to configure and manage basic firewall rules on a Linux-based system using the Uncomplicated Firewall (UFW). The task helps build practical knowledge of network traffic filtering, port management, and Linux-based system hardening.</w:t>
      </w:r>
    </w:p>
    <w:p w14:paraId="10EA1E57">
      <w:pPr>
        <w:pStyle w:val="3"/>
        <w:rPr>
          <w:rFonts w:hint="default" w:ascii="Times New Roman" w:hAnsi="Times New Roman" w:cs="Times New Roman"/>
        </w:rPr>
      </w:pPr>
      <w:r>
        <w:rPr>
          <w:rFonts w:hint="default" w:ascii="Times New Roman" w:hAnsi="Times New Roman" w:cs="Times New Roman"/>
        </w:rPr>
        <w:t>Introduction</w:t>
      </w:r>
    </w:p>
    <w:p w14:paraId="4D6FFD3D">
      <w:pPr>
        <w:rPr>
          <w:rFonts w:hint="default" w:ascii="Times New Roman" w:hAnsi="Times New Roman" w:cs="Times New Roman"/>
        </w:rPr>
      </w:pPr>
      <w:r>
        <w:rPr>
          <w:rFonts w:hint="default" w:ascii="Times New Roman" w:hAnsi="Times New Roman" w:cs="Times New Roman"/>
        </w:rPr>
        <w:t>Firewalls play a crucial role in securing systems by filtering network traffic based on rules. In this task, the Uncomplicated Firewall (UFW), a user-friendly command-line interface for managing iptables in Linux, was used to configure basic allow and deny rules on Kali Linux. The goal was to block a vulnerable port (Telnet) and ensure secure ports like SSH are allowed.</w:t>
      </w:r>
    </w:p>
    <w:p w14:paraId="6E3CA9AA">
      <w:pPr>
        <w:pStyle w:val="3"/>
        <w:rPr>
          <w:rFonts w:hint="default" w:ascii="Times New Roman" w:hAnsi="Times New Roman" w:cs="Times New Roman"/>
        </w:rPr>
      </w:pPr>
      <w:r>
        <w:rPr>
          <w:rFonts w:hint="default" w:ascii="Times New Roman" w:hAnsi="Times New Roman" w:cs="Times New Roman"/>
        </w:rPr>
        <w:t>Tools and Environment</w:t>
      </w:r>
    </w:p>
    <w:p w14:paraId="2F2448CD">
      <w:pPr>
        <w:rPr>
          <w:rFonts w:hint="default" w:ascii="Times New Roman" w:hAnsi="Times New Roman" w:cs="Times New Roman"/>
        </w:rPr>
      </w:pPr>
      <w:r>
        <w:rPr>
          <w:rFonts w:hint="default" w:ascii="Times New Roman" w:hAnsi="Times New Roman" w:cs="Times New Roman"/>
        </w:rPr>
        <w:t>Tool Used: UFW (Uncomplicated Firewall)</w:t>
      </w:r>
      <w:r>
        <w:rPr>
          <w:rFonts w:hint="default" w:ascii="Times New Roman" w:hAnsi="Times New Roman" w:cs="Times New Roman"/>
        </w:rPr>
        <w:br w:type="textWrapping"/>
      </w:r>
      <w:r>
        <w:rPr>
          <w:rFonts w:hint="default" w:ascii="Times New Roman" w:hAnsi="Times New Roman" w:cs="Times New Roman"/>
        </w:rPr>
        <w:t>OS: Kali Linux</w:t>
      </w:r>
      <w:r>
        <w:rPr>
          <w:rFonts w:hint="default" w:ascii="Times New Roman" w:hAnsi="Times New Roman" w:cs="Times New Roman"/>
        </w:rPr>
        <w:br w:type="textWrapping"/>
      </w:r>
      <w:r>
        <w:rPr>
          <w:rFonts w:hint="default" w:ascii="Times New Roman" w:hAnsi="Times New Roman" w:cs="Times New Roman"/>
        </w:rPr>
        <w:t>Port Blocked: 23 (Telnet)</w:t>
      </w:r>
      <w:r>
        <w:rPr>
          <w:rFonts w:hint="default" w:ascii="Times New Roman" w:hAnsi="Times New Roman" w:cs="Times New Roman"/>
        </w:rPr>
        <w:br w:type="textWrapping"/>
      </w:r>
      <w:r>
        <w:rPr>
          <w:rFonts w:hint="default" w:ascii="Times New Roman" w:hAnsi="Times New Roman" w:cs="Times New Roman"/>
        </w:rPr>
        <w:t>Port Allowed: 22 (SSH)</w:t>
      </w:r>
      <w:r>
        <w:rPr>
          <w:rFonts w:hint="default" w:ascii="Times New Roman" w:hAnsi="Times New Roman" w:cs="Times New Roman"/>
        </w:rPr>
        <w:br w:type="textWrapping"/>
      </w:r>
      <w:r>
        <w:rPr>
          <w:rFonts w:hint="default" w:ascii="Times New Roman" w:hAnsi="Times New Roman" w:cs="Times New Roman"/>
        </w:rPr>
        <w:t>Test Tool: Telnet</w:t>
      </w:r>
    </w:p>
    <w:p w14:paraId="3EA4BBEF">
      <w:pPr>
        <w:pStyle w:val="3"/>
        <w:rPr>
          <w:rFonts w:hint="default" w:ascii="Times New Roman" w:hAnsi="Times New Roman" w:cs="Times New Roman"/>
        </w:rPr>
      </w:pPr>
      <w:r>
        <w:rPr>
          <w:rFonts w:hint="default" w:ascii="Times New Roman" w:hAnsi="Times New Roman" w:cs="Times New Roman"/>
        </w:rPr>
        <w:t>Steps Followed (Clear and Detailed)</w:t>
      </w:r>
    </w:p>
    <w:p w14:paraId="702B65C0">
      <w:pPr>
        <w:pStyle w:val="24"/>
        <w:numPr>
          <w:numId w:val="0"/>
        </w:numPr>
        <w:ind w:leftChars="0"/>
        <w:rPr>
          <w:rFonts w:hint="default" w:ascii="SimSun" w:hAnsi="SimSun" w:eastAsia="SimSun" w:cs="SimSun"/>
          <w:sz w:val="24"/>
          <w:szCs w:val="24"/>
          <w:lang w:val="en-US"/>
        </w:rPr>
      </w:pPr>
      <w:r>
        <w:rPr>
          <w:rFonts w:hint="default" w:ascii="Times New Roman" w:hAnsi="Times New Roman" w:cs="Times New Roman"/>
          <w:lang w:val="en-US"/>
        </w:rPr>
        <w:tab/>
      </w:r>
      <w:r>
        <w:rPr>
          <w:rFonts w:ascii="SimSun" w:hAnsi="SimSun" w:eastAsia="SimSun" w:cs="SimSun"/>
          <w:sz w:val="24"/>
          <w:szCs w:val="24"/>
        </w:rPr>
        <w:t xml:space="preserve"> </w:t>
      </w:r>
      <w:r>
        <w:rPr>
          <w:rFonts w:hint="default" w:ascii="Times New Roman" w:hAnsi="Times New Roman" w:eastAsia="SimSun" w:cs="Times New Roman"/>
          <w:sz w:val="24"/>
          <w:szCs w:val="24"/>
        </w:rPr>
        <w:t>Step 1: Update System Repositories</w:t>
      </w:r>
      <w:r>
        <w:rPr>
          <w:rFonts w:hint="default" w:ascii="Times New Roman" w:hAnsi="Times New Roman" w:eastAsia="SimSun" w:cs="Times New Roman"/>
          <w:sz w:val="24"/>
          <w:szCs w:val="24"/>
          <w:lang w:val="en-US"/>
        </w:rPr>
        <w:t>.</w:t>
      </w:r>
    </w:p>
    <w:p w14:paraId="3FE97631">
      <w:pPr>
        <w:pStyle w:val="24"/>
        <w:numPr>
          <w:numId w:val="0"/>
        </w:numPr>
        <w:ind w:leftChars="0"/>
        <w:rPr>
          <w:rFonts w:hint="default" w:ascii="SimSun" w:hAnsi="SimSun" w:eastAsia="SimSun"/>
          <w:color w:val="0000FF"/>
          <w:sz w:val="24"/>
          <w:szCs w:val="24"/>
          <w:lang w:val="en-US"/>
        </w:rPr>
      </w:pPr>
      <w:r>
        <w:rPr>
          <w:rFonts w:hint="default" w:ascii="SimSun" w:hAnsi="SimSun" w:eastAsia="SimSun" w:cs="SimSun"/>
          <w:sz w:val="24"/>
          <w:szCs w:val="24"/>
          <w:lang w:val="en-US"/>
        </w:rPr>
        <w:tab/>
        <w:t/>
      </w:r>
      <w:r>
        <w:rPr>
          <w:rFonts w:hint="default" w:ascii="SimSun" w:hAnsi="SimSun" w:eastAsia="SimSun" w:cs="SimSun"/>
          <w:sz w:val="24"/>
          <w:szCs w:val="24"/>
          <w:lang w:val="en-US"/>
        </w:rPr>
        <w:tab/>
        <w:t/>
      </w:r>
      <w:r>
        <w:rPr>
          <w:rFonts w:hint="default" w:ascii="SimSun" w:hAnsi="SimSun" w:eastAsia="SimSun" w:cs="SimSun"/>
          <w:sz w:val="24"/>
          <w:szCs w:val="24"/>
          <w:lang w:val="en-US"/>
        </w:rPr>
        <w:tab/>
      </w:r>
      <w:r>
        <w:rPr>
          <w:rFonts w:hint="default" w:ascii="SimSun" w:hAnsi="SimSun" w:eastAsia="SimSun"/>
          <w:color w:val="0000FF"/>
          <w:sz w:val="24"/>
          <w:szCs w:val="24"/>
          <w:lang w:val="en-US"/>
        </w:rPr>
        <w:t>sudo apt update</w:t>
      </w:r>
    </w:p>
    <w:p w14:paraId="09F63F94">
      <w:pPr>
        <w:pStyle w:val="24"/>
        <w:numPr>
          <w:numId w:val="0"/>
        </w:numPr>
        <w:ind w:leftChars="0"/>
        <w:rPr>
          <w:rFonts w:hint="default" w:ascii="SimSun" w:hAnsi="SimSun" w:eastAsia="SimSun"/>
          <w:color w:val="0000FF"/>
          <w:sz w:val="24"/>
          <w:szCs w:val="24"/>
          <w:lang w:val="en-US"/>
        </w:rPr>
      </w:pPr>
      <w:r>
        <w:rPr>
          <w:rFonts w:hint="default" w:ascii="SimSun" w:hAnsi="SimSun" w:eastAsia="SimSun"/>
          <w:color w:val="0000FF"/>
          <w:sz w:val="24"/>
          <w:szCs w:val="24"/>
          <w:lang w:val="en-US"/>
        </w:rPr>
        <w:drawing>
          <wp:inline distT="0" distB="0" distL="114300" distR="114300">
            <wp:extent cx="5481320" cy="2574925"/>
            <wp:effectExtent l="0" t="0" r="5080" b="635"/>
            <wp:docPr id="1" name="Picture 1" descr="WhatsApp Image 2025-08-08 at 16.15.27_cbe126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8-08 at 16.15.27_cbe1267f"/>
                    <pic:cNvPicPr>
                      <a:picLocks noChangeAspect="1"/>
                    </pic:cNvPicPr>
                  </pic:nvPicPr>
                  <pic:blipFill>
                    <a:blip r:embed="rId6"/>
                    <a:stretch>
                      <a:fillRect/>
                    </a:stretch>
                  </pic:blipFill>
                  <pic:spPr>
                    <a:xfrm>
                      <a:off x="0" y="0"/>
                      <a:ext cx="5481320" cy="2574925"/>
                    </a:xfrm>
                    <a:prstGeom prst="rect">
                      <a:avLst/>
                    </a:prstGeom>
                  </pic:spPr>
                </pic:pic>
              </a:graphicData>
            </a:graphic>
          </wp:inline>
        </w:drawing>
      </w:r>
    </w:p>
    <w:p w14:paraId="062143CF">
      <w:pPr>
        <w:pStyle w:val="24"/>
        <w:numPr>
          <w:numId w:val="0"/>
        </w:numPr>
        <w:ind w:leftChars="0"/>
        <w:rPr>
          <w:rFonts w:hint="default" w:ascii="SimSun" w:hAnsi="SimSun" w:eastAsia="SimSun" w:cs="SimSun"/>
          <w:sz w:val="24"/>
          <w:szCs w:val="24"/>
          <w:lang w:val="en-US"/>
        </w:rPr>
      </w:pPr>
    </w:p>
    <w:p w14:paraId="068906C8">
      <w:pPr>
        <w:pStyle w:val="24"/>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Step 2: Install UFW (Uncomplicated Firewall)</w:t>
      </w:r>
    </w:p>
    <w:p w14:paraId="18E693B7">
      <w:pPr>
        <w:pStyle w:val="24"/>
        <w:numPr>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color w:val="0000FF"/>
          <w:sz w:val="24"/>
          <w:szCs w:val="24"/>
          <w:lang w:val="en-US"/>
        </w:rPr>
        <w:t>sudo apt install ufw -y</w:t>
      </w:r>
    </w:p>
    <w:p w14:paraId="50C70798">
      <w:pPr>
        <w:pStyle w:val="24"/>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ab/>
      </w:r>
      <w:r>
        <w:rPr>
          <w:rFonts w:hint="default" w:ascii="SimSun" w:hAnsi="SimSun" w:eastAsia="SimSun" w:cs="SimSun"/>
          <w:sz w:val="24"/>
          <w:szCs w:val="24"/>
          <w:lang w:val="en-US"/>
        </w:rPr>
        <w:drawing>
          <wp:inline distT="0" distB="0" distL="114300" distR="114300">
            <wp:extent cx="5481320" cy="2371090"/>
            <wp:effectExtent l="0" t="0" r="5080" b="6350"/>
            <wp:docPr id="2" name="Picture 2" descr="WhatsApp Image 2025-08-08 at 16.15.27_fca0b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8-08 at 16.15.27_fca0b876"/>
                    <pic:cNvPicPr>
                      <a:picLocks noChangeAspect="1"/>
                    </pic:cNvPicPr>
                  </pic:nvPicPr>
                  <pic:blipFill>
                    <a:blip r:embed="rId6"/>
                    <a:stretch>
                      <a:fillRect/>
                    </a:stretch>
                  </pic:blipFill>
                  <pic:spPr>
                    <a:xfrm>
                      <a:off x="0" y="0"/>
                      <a:ext cx="5481320" cy="2371090"/>
                    </a:xfrm>
                    <a:prstGeom prst="rect">
                      <a:avLst/>
                    </a:prstGeom>
                  </pic:spPr>
                </pic:pic>
              </a:graphicData>
            </a:graphic>
          </wp:inline>
        </w:drawing>
      </w:r>
    </w:p>
    <w:p w14:paraId="76465AEC">
      <w:pPr>
        <w:pStyle w:val="24"/>
        <w:numPr>
          <w:numId w:val="0"/>
        </w:numPr>
        <w:ind w:leftChars="0"/>
        <w:rPr>
          <w:rFonts w:hint="default" w:ascii="Times New Roman" w:hAnsi="Times New Roman" w:eastAsia="SimSun" w:cs="Times New Roman"/>
          <w:sz w:val="24"/>
          <w:szCs w:val="24"/>
          <w:lang w:val="en-US"/>
        </w:rPr>
      </w:pPr>
    </w:p>
    <w:p w14:paraId="320F5E06">
      <w:pPr>
        <w:pStyle w:val="24"/>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Step 3: Enable UFW</w:t>
      </w:r>
    </w:p>
    <w:p w14:paraId="5B255282">
      <w:pPr>
        <w:pStyle w:val="24"/>
        <w:numPr>
          <w:numId w:val="0"/>
        </w:numPr>
        <w:ind w:leftChars="0"/>
        <w:rPr>
          <w:rFonts w:hint="default" w:ascii="Times New Roman" w:hAnsi="Times New Roman" w:eastAsia="SimSun"/>
          <w:color w:val="0000FF"/>
          <w:sz w:val="24"/>
          <w:szCs w:val="24"/>
          <w:lang w:val="en-US"/>
        </w:rPr>
      </w:pPr>
      <w:r>
        <w:rPr>
          <w:rFonts w:hint="default" w:ascii="Times New Roman" w:hAnsi="Times New Roman" w:eastAsia="SimSun" w:cs="Times New Roman"/>
          <w:sz w:val="24"/>
          <w:szCs w:val="24"/>
          <w:lang w:val="en-US"/>
        </w:rPr>
        <w:tab/>
      </w:r>
      <w:r>
        <w:rPr>
          <w:rFonts w:hint="default" w:ascii="Times New Roman" w:hAnsi="Times New Roman" w:eastAsia="SimSun"/>
          <w:color w:val="0000FF"/>
          <w:sz w:val="24"/>
          <w:szCs w:val="24"/>
          <w:lang w:val="en-US"/>
        </w:rPr>
        <w:t>sudo ufw enable</w:t>
      </w:r>
    </w:p>
    <w:p w14:paraId="130FEFC0">
      <w:pPr>
        <w:pStyle w:val="24"/>
        <w:numPr>
          <w:numId w:val="0"/>
        </w:numPr>
        <w:ind w:leftChars="0"/>
        <w:rPr>
          <w:rFonts w:hint="default" w:ascii="Times New Roman" w:hAnsi="Times New Roman" w:eastAsia="SimSun"/>
          <w:color w:val="0000FF"/>
          <w:sz w:val="24"/>
          <w:szCs w:val="24"/>
          <w:lang w:val="en-US"/>
        </w:rPr>
      </w:pPr>
      <w:r>
        <w:rPr>
          <w:rFonts w:hint="default" w:ascii="Times New Roman" w:hAnsi="Times New Roman" w:eastAsia="SimSun"/>
          <w:color w:val="0000FF"/>
          <w:sz w:val="24"/>
          <w:szCs w:val="24"/>
          <w:lang w:val="en-US"/>
        </w:rPr>
        <w:drawing>
          <wp:inline distT="0" distB="0" distL="114300" distR="114300">
            <wp:extent cx="5481320" cy="1096010"/>
            <wp:effectExtent l="0" t="0" r="5080" b="1270"/>
            <wp:docPr id="3" name="Picture 3" descr="ufw-en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fw-enable.png"/>
                    <pic:cNvPicPr>
                      <a:picLocks noChangeAspect="1"/>
                    </pic:cNvPicPr>
                  </pic:nvPicPr>
                  <pic:blipFill>
                    <a:blip r:embed="rId7"/>
                    <a:stretch>
                      <a:fillRect/>
                    </a:stretch>
                  </pic:blipFill>
                  <pic:spPr>
                    <a:xfrm>
                      <a:off x="0" y="0"/>
                      <a:ext cx="5481320" cy="1096010"/>
                    </a:xfrm>
                    <a:prstGeom prst="rect">
                      <a:avLst/>
                    </a:prstGeom>
                  </pic:spPr>
                </pic:pic>
              </a:graphicData>
            </a:graphic>
          </wp:inline>
        </w:drawing>
      </w:r>
    </w:p>
    <w:p w14:paraId="6F904AC7">
      <w:pPr>
        <w:pStyle w:val="24"/>
        <w:numPr>
          <w:numId w:val="0"/>
        </w:numPr>
        <w:ind w:leftChars="0"/>
        <w:rPr>
          <w:rFonts w:hint="default" w:ascii="Times New Roman" w:hAnsi="Times New Roman" w:eastAsia="SimSun"/>
          <w:color w:val="0000FF"/>
          <w:sz w:val="24"/>
          <w:szCs w:val="24"/>
          <w:lang w:val="en-US"/>
        </w:rPr>
      </w:pPr>
    </w:p>
    <w:p w14:paraId="19B2AADB">
      <w:pPr>
        <w:pStyle w:val="24"/>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Firewall is active and enabled on system startup</w:t>
      </w:r>
    </w:p>
    <w:p w14:paraId="1F0936E5">
      <w:pPr>
        <w:pStyle w:val="24"/>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Step 4: Check Firewall Status</w:t>
      </w:r>
    </w:p>
    <w:p w14:paraId="236B30F9">
      <w:pPr>
        <w:pStyle w:val="24"/>
        <w:numPr>
          <w:numId w:val="0"/>
        </w:numPr>
        <w:ind w:leftChars="0"/>
        <w:rPr>
          <w:rFonts w:hint="default" w:ascii="Times New Roman" w:hAnsi="Times New Roman" w:eastAsia="SimSun"/>
          <w:color w:val="0000FF"/>
          <w:sz w:val="24"/>
          <w:szCs w:val="24"/>
          <w:lang w:val="en-US"/>
        </w:rPr>
      </w:pPr>
      <w:r>
        <w:rPr>
          <w:rFonts w:hint="default" w:ascii="Times New Roman" w:hAnsi="Times New Roman" w:eastAsia="SimSun" w:cs="Times New Roman"/>
          <w:sz w:val="24"/>
          <w:szCs w:val="24"/>
          <w:lang w:val="en-US"/>
        </w:rPr>
        <w:tab/>
      </w:r>
      <w:r>
        <w:rPr>
          <w:rFonts w:hint="default" w:ascii="Times New Roman" w:hAnsi="Times New Roman" w:eastAsia="SimSun"/>
          <w:color w:val="0000FF"/>
          <w:sz w:val="24"/>
          <w:szCs w:val="24"/>
          <w:lang w:val="en-US"/>
        </w:rPr>
        <w:t>sudo ufw status numbered</w:t>
      </w:r>
    </w:p>
    <w:p w14:paraId="6B1ADC3A">
      <w:pPr>
        <w:pStyle w:val="24"/>
        <w:numPr>
          <w:numId w:val="0"/>
        </w:numPr>
        <w:ind w:leftChars="0"/>
        <w:rPr>
          <w:rFonts w:hint="default" w:ascii="Times New Roman" w:hAnsi="Times New Roman" w:eastAsia="SimSun"/>
          <w:color w:val="0000FF"/>
          <w:sz w:val="24"/>
          <w:szCs w:val="24"/>
          <w:lang w:val="en-US"/>
        </w:rPr>
      </w:pPr>
      <w:r>
        <w:rPr>
          <w:rFonts w:hint="default" w:ascii="Times New Roman" w:hAnsi="Times New Roman" w:eastAsia="SimSun"/>
          <w:color w:val="0000FF"/>
          <w:sz w:val="24"/>
          <w:szCs w:val="24"/>
          <w:lang w:val="en-US"/>
        </w:rPr>
        <w:drawing>
          <wp:inline distT="0" distB="0" distL="114300" distR="114300">
            <wp:extent cx="5481320" cy="997585"/>
            <wp:effectExtent l="0" t="0" r="5080" b="8255"/>
            <wp:docPr id="4" name="Picture 4" descr="firewall-status-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rewall-status-before.png"/>
                    <pic:cNvPicPr>
                      <a:picLocks noChangeAspect="1"/>
                    </pic:cNvPicPr>
                  </pic:nvPicPr>
                  <pic:blipFill>
                    <a:blip r:embed="rId8"/>
                    <a:stretch>
                      <a:fillRect/>
                    </a:stretch>
                  </pic:blipFill>
                  <pic:spPr>
                    <a:xfrm>
                      <a:off x="0" y="0"/>
                      <a:ext cx="5481320" cy="997585"/>
                    </a:xfrm>
                    <a:prstGeom prst="rect">
                      <a:avLst/>
                    </a:prstGeom>
                  </pic:spPr>
                </pic:pic>
              </a:graphicData>
            </a:graphic>
          </wp:inline>
        </w:drawing>
      </w:r>
    </w:p>
    <w:p w14:paraId="0D919DB9">
      <w:pPr>
        <w:pStyle w:val="24"/>
        <w:numPr>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Step 5: Block Inbound Traffic on Port 23 (Telnet)</w:t>
      </w:r>
    </w:p>
    <w:p w14:paraId="6556CB2C">
      <w:pPr>
        <w:pStyle w:val="24"/>
        <w:numPr>
          <w:numId w:val="0"/>
        </w:numPr>
        <w:ind w:leftChars="0"/>
        <w:rPr>
          <w:rFonts w:hint="default" w:ascii="Times New Roman" w:hAnsi="Times New Roman" w:eastAsia="SimSun"/>
          <w:color w:val="0000FF"/>
          <w:sz w:val="24"/>
          <w:szCs w:val="24"/>
          <w:lang w:val="en-US"/>
        </w:rPr>
      </w:pPr>
      <w:r>
        <w:rPr>
          <w:rFonts w:hint="default" w:ascii="Times New Roman" w:hAnsi="Times New Roman" w:eastAsia="SimSun" w:cs="Times New Roman"/>
          <w:sz w:val="24"/>
          <w:szCs w:val="24"/>
          <w:lang w:val="en-US"/>
        </w:rPr>
        <w:tab/>
      </w:r>
      <w:r>
        <w:rPr>
          <w:rFonts w:hint="default" w:ascii="Times New Roman" w:hAnsi="Times New Roman" w:eastAsia="SimSun"/>
          <w:color w:val="0000FF"/>
          <w:sz w:val="24"/>
          <w:szCs w:val="24"/>
          <w:lang w:val="en-US"/>
        </w:rPr>
        <w:t>sudo ufw deny 23</w:t>
      </w:r>
    </w:p>
    <w:p w14:paraId="3482FC5B">
      <w:pPr>
        <w:pStyle w:val="24"/>
        <w:numPr>
          <w:numId w:val="0"/>
        </w:numPr>
        <w:ind w:leftChars="0"/>
        <w:rPr>
          <w:rFonts w:hint="default" w:ascii="Times New Roman" w:hAnsi="Times New Roman" w:eastAsia="SimSun"/>
          <w:color w:val="0000FF"/>
          <w:sz w:val="24"/>
          <w:szCs w:val="24"/>
          <w:lang w:val="en-US"/>
        </w:rPr>
      </w:pPr>
      <w:r>
        <w:rPr>
          <w:rFonts w:hint="default" w:ascii="Times New Roman" w:hAnsi="Times New Roman" w:eastAsia="SimSun"/>
          <w:color w:val="0000FF"/>
          <w:sz w:val="24"/>
          <w:szCs w:val="24"/>
          <w:lang w:val="en-US"/>
        </w:rPr>
        <w:drawing>
          <wp:inline distT="0" distB="0" distL="114300" distR="114300">
            <wp:extent cx="5481320" cy="961390"/>
            <wp:effectExtent l="0" t="0" r="5080" b="13970"/>
            <wp:docPr id="5" name="Picture 5" descr="deny-port-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ny-port-23.png"/>
                    <pic:cNvPicPr>
                      <a:picLocks noChangeAspect="1"/>
                    </pic:cNvPicPr>
                  </pic:nvPicPr>
                  <pic:blipFill>
                    <a:blip r:embed="rId9"/>
                    <a:stretch>
                      <a:fillRect/>
                    </a:stretch>
                  </pic:blipFill>
                  <pic:spPr>
                    <a:xfrm>
                      <a:off x="0" y="0"/>
                      <a:ext cx="5481320" cy="961390"/>
                    </a:xfrm>
                    <a:prstGeom prst="rect">
                      <a:avLst/>
                    </a:prstGeom>
                  </pic:spPr>
                </pic:pic>
              </a:graphicData>
            </a:graphic>
          </wp:inline>
        </w:drawing>
      </w:r>
    </w:p>
    <w:p w14:paraId="42CDC7B7">
      <w:pPr>
        <w:pStyle w:val="24"/>
        <w:numPr>
          <w:numId w:val="0"/>
        </w:numPr>
        <w:ind w:leftChars="0"/>
        <w:rPr>
          <w:rFonts w:hint="default" w:ascii="Times New Roman" w:hAnsi="Times New Roman" w:eastAsia="SimSun"/>
          <w:color w:val="0000FF"/>
          <w:sz w:val="24"/>
          <w:szCs w:val="24"/>
          <w:lang w:val="en-US"/>
        </w:rPr>
      </w:pPr>
    </w:p>
    <w:p w14:paraId="539C12CC">
      <w:pPr>
        <w:pStyle w:val="24"/>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Step 6: Allow Inbound SSH (Port 22)</w:t>
      </w:r>
    </w:p>
    <w:p w14:paraId="4F9A8779">
      <w:pPr>
        <w:pStyle w:val="24"/>
        <w:numPr>
          <w:numId w:val="0"/>
        </w:numPr>
        <w:ind w:leftChars="0"/>
        <w:rPr>
          <w:rFonts w:hint="default" w:ascii="Times New Roman" w:hAnsi="Times New Roman" w:eastAsia="SimSun" w:cs="Times New Roman"/>
          <w:color w:val="0000FF"/>
          <w:sz w:val="24"/>
          <w:szCs w:val="24"/>
          <w:lang w:val="en-US"/>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color w:val="0000FF"/>
          <w:sz w:val="24"/>
          <w:szCs w:val="24"/>
          <w:lang w:val="en-US"/>
        </w:rPr>
        <w:t>sudo ufw allow 22</w:t>
      </w:r>
    </w:p>
    <w:p w14:paraId="08CD4142">
      <w:pPr>
        <w:pStyle w:val="24"/>
        <w:numPr>
          <w:numId w:val="0"/>
        </w:numPr>
        <w:ind w:leftChars="0"/>
        <w:rPr>
          <w:rFonts w:hint="default" w:ascii="Times New Roman" w:hAnsi="Times New Roman" w:eastAsia="SimSun" w:cs="Times New Roman"/>
          <w:color w:val="0000FF"/>
          <w:sz w:val="24"/>
          <w:szCs w:val="24"/>
          <w:lang w:val="en-US"/>
        </w:rPr>
      </w:pPr>
      <w:r>
        <w:rPr>
          <w:rFonts w:hint="default" w:ascii="Times New Roman" w:hAnsi="Times New Roman" w:eastAsia="SimSun" w:cs="Times New Roman"/>
          <w:color w:val="0000FF"/>
          <w:sz w:val="24"/>
          <w:szCs w:val="24"/>
          <w:lang w:val="en-US"/>
        </w:rPr>
        <w:drawing>
          <wp:inline distT="0" distB="0" distL="114300" distR="114300">
            <wp:extent cx="5481320" cy="1006475"/>
            <wp:effectExtent l="0" t="0" r="5080" b="14605"/>
            <wp:docPr id="6" name="Picture 6" descr="allow-port-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llow-port-22.png"/>
                    <pic:cNvPicPr>
                      <a:picLocks noChangeAspect="1"/>
                    </pic:cNvPicPr>
                  </pic:nvPicPr>
                  <pic:blipFill>
                    <a:blip r:embed="rId10"/>
                    <a:stretch>
                      <a:fillRect/>
                    </a:stretch>
                  </pic:blipFill>
                  <pic:spPr>
                    <a:xfrm>
                      <a:off x="0" y="0"/>
                      <a:ext cx="5481320" cy="1006475"/>
                    </a:xfrm>
                    <a:prstGeom prst="rect">
                      <a:avLst/>
                    </a:prstGeom>
                  </pic:spPr>
                </pic:pic>
              </a:graphicData>
            </a:graphic>
          </wp:inline>
        </w:drawing>
      </w:r>
    </w:p>
    <w:p w14:paraId="272AAD59">
      <w:pPr>
        <w:pStyle w:val="24"/>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Step 7: Install Telnet for Testing</w:t>
      </w:r>
    </w:p>
    <w:p w14:paraId="0FC77734">
      <w:pPr>
        <w:pStyle w:val="24"/>
        <w:numPr>
          <w:numId w:val="0"/>
        </w:numPr>
        <w:ind w:leftChars="0"/>
        <w:rPr>
          <w:rFonts w:hint="default" w:ascii="Times New Roman" w:hAnsi="Times New Roman" w:eastAsia="SimSun" w:cs="Times New Roman"/>
          <w:color w:val="0000FF"/>
          <w:sz w:val="24"/>
          <w:szCs w:val="24"/>
          <w:lang w:val="en-US"/>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color w:val="0000FF"/>
          <w:sz w:val="24"/>
          <w:szCs w:val="24"/>
          <w:lang w:val="en-US"/>
        </w:rPr>
        <w:t>sudo apt install telnet -y</w:t>
      </w:r>
    </w:p>
    <w:p w14:paraId="6C824BED">
      <w:pPr>
        <w:pStyle w:val="24"/>
        <w:numPr>
          <w:numId w:val="0"/>
        </w:numPr>
        <w:ind w:leftChars="0"/>
        <w:rPr>
          <w:rFonts w:hint="default" w:ascii="Times New Roman" w:hAnsi="Times New Roman" w:eastAsia="SimSun" w:cs="Times New Roman"/>
          <w:color w:val="0000FF"/>
          <w:sz w:val="24"/>
          <w:szCs w:val="24"/>
          <w:lang w:val="en-US"/>
        </w:rPr>
      </w:pPr>
      <w:r>
        <w:rPr>
          <w:rFonts w:hint="default" w:ascii="Times New Roman" w:hAnsi="Times New Roman" w:eastAsia="SimSun" w:cs="Times New Roman"/>
          <w:color w:val="0000FF"/>
          <w:sz w:val="24"/>
          <w:szCs w:val="24"/>
          <w:lang w:val="en-US"/>
        </w:rPr>
        <w:drawing>
          <wp:inline distT="0" distB="0" distL="114300" distR="114300">
            <wp:extent cx="5481320" cy="2605405"/>
            <wp:effectExtent l="0" t="0" r="5080" b="635"/>
            <wp:docPr id="7" name="Picture 7" descr="install-tel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nstall-telnet.png"/>
                    <pic:cNvPicPr>
                      <a:picLocks noChangeAspect="1"/>
                    </pic:cNvPicPr>
                  </pic:nvPicPr>
                  <pic:blipFill>
                    <a:blip r:embed="rId11"/>
                    <a:stretch>
                      <a:fillRect/>
                    </a:stretch>
                  </pic:blipFill>
                  <pic:spPr>
                    <a:xfrm>
                      <a:off x="0" y="0"/>
                      <a:ext cx="5481320" cy="2605405"/>
                    </a:xfrm>
                    <a:prstGeom prst="rect">
                      <a:avLst/>
                    </a:prstGeom>
                  </pic:spPr>
                </pic:pic>
              </a:graphicData>
            </a:graphic>
          </wp:inline>
        </w:drawing>
      </w:r>
    </w:p>
    <w:p w14:paraId="64F45842">
      <w:pPr>
        <w:pStyle w:val="24"/>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Step </w:t>
      </w:r>
      <w:r>
        <w:rPr>
          <w:rFonts w:hint="default" w:ascii="Times New Roman" w:hAnsi="Times New Roman" w:eastAsia="SimSun" w:cs="Times New Roman"/>
          <w:sz w:val="24"/>
          <w:szCs w:val="24"/>
          <w:lang w:val="en-US"/>
        </w:rPr>
        <w:t>8</w:t>
      </w:r>
      <w:r>
        <w:rPr>
          <w:rFonts w:hint="default" w:ascii="Times New Roman" w:hAnsi="Times New Roman" w:eastAsia="SimSun" w:cs="Times New Roman"/>
          <w:sz w:val="24"/>
          <w:szCs w:val="24"/>
        </w:rPr>
        <w:t>: Remove the Test Rule (Cleanup)</w:t>
      </w:r>
    </w:p>
    <w:p w14:paraId="0F279494">
      <w:pPr>
        <w:pStyle w:val="24"/>
        <w:numPr>
          <w:numId w:val="0"/>
        </w:numPr>
        <w:ind w:leftChars="0"/>
        <w:rPr>
          <w:rFonts w:hint="default" w:ascii="Times New Roman" w:hAnsi="Times New Roman" w:eastAsia="SimSun" w:cs="Times New Roman"/>
          <w:color w:val="0000FF"/>
          <w:sz w:val="24"/>
          <w:szCs w:val="24"/>
          <w:lang w:val="en-US"/>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color w:val="0000FF"/>
          <w:sz w:val="24"/>
          <w:szCs w:val="24"/>
          <w:lang w:val="en-US"/>
        </w:rPr>
        <w:t>sudo ufw delete deny 23</w:t>
      </w:r>
    </w:p>
    <w:p w14:paraId="7A32CC61">
      <w:pPr>
        <w:pStyle w:val="24"/>
        <w:numPr>
          <w:numId w:val="0"/>
        </w:numPr>
        <w:ind w:leftChars="0"/>
        <w:rPr>
          <w:rFonts w:hint="default" w:ascii="Times New Roman" w:hAnsi="Times New Roman" w:eastAsia="SimSun" w:cs="Times New Roman"/>
          <w:color w:val="0000FF"/>
          <w:sz w:val="24"/>
          <w:szCs w:val="24"/>
          <w:lang w:val="en-US"/>
        </w:rPr>
      </w:pPr>
      <w:r>
        <w:rPr>
          <w:rFonts w:hint="default" w:ascii="Times New Roman" w:hAnsi="Times New Roman" w:eastAsia="SimSun" w:cs="Times New Roman"/>
          <w:color w:val="0000FF"/>
          <w:sz w:val="24"/>
          <w:szCs w:val="24"/>
          <w:lang w:val="en-US"/>
        </w:rPr>
        <w:drawing>
          <wp:inline distT="0" distB="0" distL="114300" distR="114300">
            <wp:extent cx="5481320" cy="1130300"/>
            <wp:effectExtent l="0" t="0" r="5080" b="12700"/>
            <wp:docPr id="8" name="Picture 8" descr="delete-rul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lete-rule-23.png"/>
                    <pic:cNvPicPr>
                      <a:picLocks noChangeAspect="1"/>
                    </pic:cNvPicPr>
                  </pic:nvPicPr>
                  <pic:blipFill>
                    <a:blip r:embed="rId12"/>
                    <a:stretch>
                      <a:fillRect/>
                    </a:stretch>
                  </pic:blipFill>
                  <pic:spPr>
                    <a:xfrm>
                      <a:off x="0" y="0"/>
                      <a:ext cx="5481320" cy="1130300"/>
                    </a:xfrm>
                    <a:prstGeom prst="rect">
                      <a:avLst/>
                    </a:prstGeom>
                  </pic:spPr>
                </pic:pic>
              </a:graphicData>
            </a:graphic>
          </wp:inline>
        </w:drawing>
      </w:r>
    </w:p>
    <w:p w14:paraId="6D698278">
      <w:pPr>
        <w:pStyle w:val="24"/>
        <w:numPr>
          <w:numId w:val="0"/>
        </w:numPr>
        <w:ind w:leftChars="0"/>
        <w:rPr>
          <w:rStyle w:val="20"/>
          <w:rFonts w:hint="default" w:ascii="Times New Roman" w:hAnsi="Times New Roman" w:eastAsia="SimSun" w:cs="Times New Roman"/>
          <w:sz w:val="24"/>
          <w:szCs w:val="24"/>
        </w:rPr>
      </w:pPr>
      <w:r>
        <w:rPr>
          <w:rStyle w:val="20"/>
          <w:rFonts w:hint="default" w:ascii="Times New Roman" w:hAnsi="Times New Roman" w:eastAsia="SimSun" w:cs="Times New Roman"/>
          <w:sz w:val="24"/>
          <w:szCs w:val="24"/>
        </w:rPr>
        <w:t>Rule deleted</w:t>
      </w:r>
      <w:r>
        <w:rPr>
          <w:rFonts w:hint="default" w:ascii="Times New Roman" w:hAnsi="Times New Roman" w:eastAsia="SimSun" w:cs="Times New Roman"/>
          <w:sz w:val="24"/>
          <w:szCs w:val="24"/>
        </w:rPr>
        <w:t xml:space="preserve"> and </w:t>
      </w:r>
      <w:r>
        <w:rPr>
          <w:rStyle w:val="20"/>
          <w:rFonts w:hint="default" w:ascii="Times New Roman" w:hAnsi="Times New Roman" w:eastAsia="SimSun" w:cs="Times New Roman"/>
          <w:sz w:val="24"/>
          <w:szCs w:val="24"/>
        </w:rPr>
        <w:t>Rule deleted (v6)</w:t>
      </w:r>
    </w:p>
    <w:p w14:paraId="38AE8BEA">
      <w:pPr>
        <w:pStyle w:val="24"/>
        <w:numPr>
          <w:numId w:val="0"/>
        </w:numPr>
        <w:ind w:leftChars="0"/>
        <w:rPr>
          <w:rStyle w:val="20"/>
          <w:rFonts w:hint="default" w:ascii="Times New Roman" w:hAnsi="Times New Roman" w:eastAsia="SimSun" w:cs="Times New Roman"/>
          <w:sz w:val="24"/>
          <w:szCs w:val="24"/>
        </w:rPr>
      </w:pPr>
    </w:p>
    <w:p w14:paraId="5FFF0B93">
      <w:pPr>
        <w:pStyle w:val="24"/>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Step </w:t>
      </w:r>
      <w:r>
        <w:rPr>
          <w:rFonts w:hint="default" w:ascii="Times New Roman" w:hAnsi="Times New Roman" w:eastAsia="SimSun" w:cs="Times New Roman"/>
          <w:sz w:val="24"/>
          <w:szCs w:val="24"/>
          <w:lang w:val="en-US"/>
        </w:rPr>
        <w:t>9</w:t>
      </w:r>
      <w:r>
        <w:rPr>
          <w:rFonts w:hint="default" w:ascii="Times New Roman" w:hAnsi="Times New Roman" w:eastAsia="SimSun" w:cs="Times New Roman"/>
          <w:sz w:val="24"/>
          <w:szCs w:val="24"/>
        </w:rPr>
        <w:t>: Final Status Check</w:t>
      </w:r>
    </w:p>
    <w:p w14:paraId="6FB2008F">
      <w:pPr>
        <w:pStyle w:val="24"/>
        <w:numPr>
          <w:numId w:val="0"/>
        </w:numPr>
        <w:ind w:leftChars="0"/>
        <w:rPr>
          <w:rFonts w:hint="default" w:ascii="Times New Roman" w:hAnsi="Times New Roman" w:eastAsia="SimSun" w:cs="Times New Roman"/>
          <w:color w:val="0000FF"/>
          <w:sz w:val="24"/>
          <w:szCs w:val="24"/>
          <w:lang w:val="en-US"/>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color w:val="0000FF"/>
          <w:sz w:val="24"/>
          <w:szCs w:val="24"/>
          <w:lang w:val="en-US"/>
        </w:rPr>
        <w:t>sudo ufw status numbered</w:t>
      </w:r>
    </w:p>
    <w:p w14:paraId="6048EFBD">
      <w:pPr>
        <w:pStyle w:val="24"/>
        <w:numPr>
          <w:numId w:val="0"/>
        </w:numPr>
        <w:ind w:leftChars="0"/>
        <w:rPr>
          <w:rFonts w:hint="default" w:ascii="Times New Roman" w:hAnsi="Times New Roman" w:eastAsia="SimSun" w:cs="Times New Roman"/>
          <w:color w:val="0000FF"/>
          <w:sz w:val="24"/>
          <w:szCs w:val="24"/>
          <w:lang w:val="en-US"/>
        </w:rPr>
      </w:pPr>
      <w:r>
        <w:rPr>
          <w:rFonts w:hint="default" w:ascii="Times New Roman" w:hAnsi="Times New Roman" w:eastAsia="SimSun" w:cs="Times New Roman"/>
          <w:color w:val="0000FF"/>
          <w:sz w:val="24"/>
          <w:szCs w:val="24"/>
          <w:lang w:val="en-US"/>
        </w:rPr>
        <w:drawing>
          <wp:inline distT="0" distB="0" distL="114300" distR="114300">
            <wp:extent cx="5481320" cy="1022985"/>
            <wp:effectExtent l="0" t="0" r="5080" b="13335"/>
            <wp:docPr id="9" name="Picture 9" descr="firewall-status-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irewall-status-after.png"/>
                    <pic:cNvPicPr>
                      <a:picLocks noChangeAspect="1"/>
                    </pic:cNvPicPr>
                  </pic:nvPicPr>
                  <pic:blipFill>
                    <a:blip r:embed="rId13"/>
                    <a:stretch>
                      <a:fillRect/>
                    </a:stretch>
                  </pic:blipFill>
                  <pic:spPr>
                    <a:xfrm>
                      <a:off x="0" y="0"/>
                      <a:ext cx="5481320" cy="1022985"/>
                    </a:xfrm>
                    <a:prstGeom prst="rect">
                      <a:avLst/>
                    </a:prstGeom>
                  </pic:spPr>
                </pic:pic>
              </a:graphicData>
            </a:graphic>
          </wp:inline>
        </w:drawing>
      </w:r>
    </w:p>
    <w:p w14:paraId="532768E2">
      <w:pPr>
        <w:pStyle w:val="24"/>
        <w:numPr>
          <w:numId w:val="0"/>
        </w:numPr>
        <w:ind w:leftChars="0"/>
        <w:rPr>
          <w:rFonts w:hint="default" w:ascii="SimSun" w:hAnsi="SimSun" w:eastAsia="SimSun" w:cs="SimSun"/>
          <w:sz w:val="24"/>
          <w:szCs w:val="24"/>
          <w:lang w:val="en-US"/>
        </w:rPr>
      </w:pPr>
    </w:p>
    <w:p w14:paraId="0F07CD16">
      <w:pPr>
        <w:pStyle w:val="3"/>
        <w:rPr>
          <w:rFonts w:hint="default" w:ascii="Times New Roman" w:hAnsi="Times New Roman" w:cs="Times New Roman"/>
        </w:rPr>
      </w:pPr>
      <w:bookmarkStart w:id="0" w:name="_GoBack"/>
      <w:bookmarkEnd w:id="0"/>
      <w:r>
        <w:rPr>
          <w:rFonts w:hint="default" w:ascii="Times New Roman" w:hAnsi="Times New Roman" w:cs="Times New Roman"/>
        </w:rPr>
        <w:t>Test Output Summary</w:t>
      </w:r>
    </w:p>
    <w:p w14:paraId="795DDB51">
      <w:pPr>
        <w:rPr>
          <w:rFonts w:hint="default" w:ascii="Times New Roman" w:hAnsi="Times New Roman" w:cs="Times New Roman"/>
        </w:rPr>
      </w:pPr>
      <w:r>
        <w:rPr>
          <w:rFonts w:hint="default" w:ascii="Times New Roman" w:hAnsi="Times New Roman" w:cs="Times New Roman"/>
        </w:rPr>
        <w:t>After blocking port 23, the system was tested using telnet. The result showed 'connection refused', confirming that the firewall rule was working. The SSH port (22) remained accessible, ensuring remote management was still possible.</w:t>
      </w:r>
    </w:p>
    <w:p w14:paraId="2A456F04">
      <w:pPr>
        <w:pStyle w:val="3"/>
        <w:rPr>
          <w:rFonts w:hint="default" w:ascii="Times New Roman" w:hAnsi="Times New Roman" w:cs="Times New Roman"/>
        </w:rPr>
      </w:pPr>
      <w:r>
        <w:rPr>
          <w:rFonts w:hint="default" w:ascii="Times New Roman" w:hAnsi="Times New Roman" w:cs="Times New Roman"/>
        </w:rPr>
        <w:t>Learning Outcomes</w:t>
      </w:r>
    </w:p>
    <w:p w14:paraId="65CE5DDD">
      <w:pPr>
        <w:rPr>
          <w:rFonts w:hint="default" w:ascii="Times New Roman" w:hAnsi="Times New Roman" w:cs="Times New Roman"/>
        </w:rPr>
      </w:pPr>
      <w:r>
        <w:rPr>
          <w:rFonts w:hint="default" w:ascii="Times New Roman" w:hAnsi="Times New Roman" w:cs="Times New Roman"/>
        </w:rPr>
        <w:t>- Learned to install and use UFW on a Linux system.</w:t>
      </w:r>
      <w:r>
        <w:rPr>
          <w:rFonts w:hint="default" w:ascii="Times New Roman" w:hAnsi="Times New Roman" w:cs="Times New Roman"/>
        </w:rPr>
        <w:br w:type="textWrapping"/>
      </w:r>
      <w:r>
        <w:rPr>
          <w:rFonts w:hint="default" w:ascii="Times New Roman" w:hAnsi="Times New Roman" w:cs="Times New Roman"/>
        </w:rPr>
        <w:t>- Understood how to apply, list, and delete firewall rules.</w:t>
      </w:r>
      <w:r>
        <w:rPr>
          <w:rFonts w:hint="default" w:ascii="Times New Roman" w:hAnsi="Times New Roman" w:cs="Times New Roman"/>
        </w:rPr>
        <w:br w:type="textWrapping"/>
      </w:r>
      <w:r>
        <w:rPr>
          <w:rFonts w:hint="default" w:ascii="Times New Roman" w:hAnsi="Times New Roman" w:cs="Times New Roman"/>
        </w:rPr>
        <w:t>- Identified the importance of blocking insecure ports like Telnet.</w:t>
      </w:r>
      <w:r>
        <w:rPr>
          <w:rFonts w:hint="default" w:ascii="Times New Roman" w:hAnsi="Times New Roman" w:cs="Times New Roman"/>
        </w:rPr>
        <w:br w:type="textWrapping"/>
      </w:r>
      <w:r>
        <w:rPr>
          <w:rFonts w:hint="default" w:ascii="Times New Roman" w:hAnsi="Times New Roman" w:cs="Times New Roman"/>
        </w:rPr>
        <w:t>- Gained confidence in using command-line tools for system hardening.</w:t>
      </w:r>
    </w:p>
    <w:p w14:paraId="210DAA91">
      <w:pPr>
        <w:pStyle w:val="3"/>
        <w:rPr>
          <w:rFonts w:hint="default" w:ascii="Times New Roman" w:hAnsi="Times New Roman" w:cs="Times New Roman"/>
        </w:rPr>
      </w:pPr>
      <w:r>
        <w:rPr>
          <w:rFonts w:hint="default" w:ascii="Times New Roman" w:hAnsi="Times New Roman" w:cs="Times New Roman"/>
        </w:rPr>
        <w:t>Conclusion</w:t>
      </w:r>
    </w:p>
    <w:p w14:paraId="7EF1BA43">
      <w:pPr>
        <w:rPr>
          <w:rFonts w:hint="default" w:ascii="Times New Roman" w:hAnsi="Times New Roman" w:cs="Times New Roman"/>
        </w:rPr>
      </w:pPr>
      <w:r>
        <w:rPr>
          <w:rFonts w:hint="default" w:ascii="Times New Roman" w:hAnsi="Times New Roman" w:cs="Times New Roman"/>
        </w:rPr>
        <w:t>This task provided practical experience with Linux-based firewall management. By configuring and testing rules using UFW, I gained a deeper understanding of how network ports can be controlled to protect systems from unauthorized access. This skill is essential for cybersecurity professionals in both offensive and defensive roles.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imSun-ExtG">
    <w:panose1 w:val="02010609060101010101"/>
    <w:charset w:val="86"/>
    <w:family w:val="auto"/>
    <w:pitch w:val="default"/>
    <w:sig w:usb0="00000001" w:usb1="02000000" w:usb2="00000000" w:usb3="00000000" w:csb0="00040001" w:csb1="00000000"/>
  </w:font>
  <w:font w:name="Trebuchet MS">
    <w:panose1 w:val="020B0603020202020204"/>
    <w:charset w:val="00"/>
    <w:family w:val="auto"/>
    <w:pitch w:val="default"/>
    <w:sig w:usb0="00000687" w:usb1="00000000" w:usb2="00000000" w:usb3="00000000" w:csb0="2000009F" w:csb1="00000000"/>
  </w:font>
  <w:font w:name="Sitka Display">
    <w:panose1 w:val="00000000000000000000"/>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Sitka Heading">
    <w:panose1 w:val="00000000000000000000"/>
    <w:charset w:val="00"/>
    <w:family w:val="auto"/>
    <w:pitch w:val="default"/>
    <w:sig w:usb0="A00002EF" w:usb1="4000204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itka Text Semibold">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9DE5AA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paragraph" w:styleId="21">
    <w:name w:val="List"/>
    <w:basedOn w:val="1"/>
    <w:unhideWhenUsed/>
    <w:qFormat/>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3"/>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31</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Chandini Oleti</cp:lastModifiedBy>
  <dcterms:modified xsi:type="dcterms:W3CDTF">2025-08-08T11:15:13Z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4BF55C1DD8064A928D0FD80144710EF9_13</vt:lpwstr>
  </property>
</Properties>
</file>